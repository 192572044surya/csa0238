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5060F">
      <w:pPr>
        <w:pStyle w:val="36"/>
        <w:rPr>
          <w:color w:val="auto"/>
        </w:rPr>
      </w:pPr>
      <w:r>
        <w:rPr>
          <w:color w:val="auto"/>
        </w:rPr>
        <w:t>Day : Functions (8-8-2025)</w:t>
      </w:r>
    </w:p>
    <w:p w14:paraId="1FABF07D">
      <w:pPr>
        <w:pStyle w:val="2"/>
        <w:rPr>
          <w:color w:val="auto"/>
        </w:rPr>
      </w:pPr>
      <w:r>
        <w:rPr>
          <w:color w:val="auto"/>
        </w:rPr>
        <w:t>1. Write a function to find the factorial of a number.</w:t>
      </w:r>
    </w:p>
    <w:p w14:paraId="6F4F9DFA">
      <w:pPr>
        <w:rPr>
          <w:color w:val="auto"/>
        </w:rPr>
      </w:pPr>
      <w:r>
        <w:rPr>
          <w:color w:val="auto"/>
        </w:rPr>
        <w:t>IPO (Input - Process - Output):</w:t>
      </w:r>
    </w:p>
    <w:p w14:paraId="35F6D25E">
      <w:pPr>
        <w:rPr>
          <w:color w:val="auto"/>
        </w:rPr>
      </w:pPr>
      <w:r>
        <w:rPr>
          <w:color w:val="auto"/>
        </w:rPr>
        <w:t>Input: An integer n</w:t>
      </w:r>
      <w:r>
        <w:rPr>
          <w:color w:val="auto"/>
        </w:rPr>
        <w:br w:type="textWrapping"/>
      </w:r>
      <w:r>
        <w:rPr>
          <w:color w:val="auto"/>
        </w:rPr>
        <w:t>Process: Multiply 1 to n using recursion</w:t>
      </w:r>
      <w:r>
        <w:rPr>
          <w:color w:val="auto"/>
        </w:rPr>
        <w:br w:type="textWrapping"/>
      </w:r>
      <w:r>
        <w:rPr>
          <w:color w:val="auto"/>
        </w:rPr>
        <w:t>Output: Factorial of the number</w:t>
      </w:r>
    </w:p>
    <w:p w14:paraId="53266A60">
      <w:pPr>
        <w:rPr>
          <w:color w:val="auto"/>
        </w:rPr>
      </w:pPr>
      <w:r>
        <w:rPr>
          <w:color w:val="auto"/>
        </w:rPr>
        <w:t>Code:</w:t>
      </w:r>
    </w:p>
    <w:p w14:paraId="18B4DB46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factorial(int n) {</w:t>
      </w:r>
      <w:r>
        <w:rPr>
          <w:color w:val="auto"/>
        </w:rPr>
        <w:br w:type="textWrapping"/>
      </w:r>
      <w:r>
        <w:rPr>
          <w:color w:val="auto"/>
        </w:rPr>
        <w:t xml:space="preserve">    if (n == 0 || n == 1) return 1;</w:t>
      </w:r>
      <w:r>
        <w:rPr>
          <w:color w:val="auto"/>
        </w:rPr>
        <w:br w:type="textWrapping"/>
      </w:r>
      <w:r>
        <w:rPr>
          <w:color w:val="auto"/>
        </w:rPr>
        <w:t xml:space="preserve">    return n * factorial(n - 1);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num;</w:t>
      </w:r>
      <w:r>
        <w:rPr>
          <w:color w:val="auto"/>
        </w:rPr>
        <w:br w:type="textWrapping"/>
      </w:r>
      <w:r>
        <w:rPr>
          <w:color w:val="auto"/>
        </w:rPr>
        <w:t xml:space="preserve">    printf("Enter a number: ");</w:t>
      </w:r>
      <w:r>
        <w:rPr>
          <w:color w:val="auto"/>
        </w:rPr>
        <w:br w:type="textWrapping"/>
      </w:r>
      <w:r>
        <w:rPr>
          <w:color w:val="auto"/>
        </w:rPr>
        <w:t xml:space="preserve">    scanf("%d", &amp;num);</w:t>
      </w:r>
      <w:r>
        <w:rPr>
          <w:color w:val="auto"/>
        </w:rPr>
        <w:br w:type="textWrapping"/>
      </w:r>
      <w:r>
        <w:rPr>
          <w:color w:val="auto"/>
        </w:rPr>
        <w:t xml:space="preserve">    printf("Factorial of %d is %d", num, factorial(num));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  <w:r>
        <w:drawing>
          <wp:inline distT="0" distB="0" distL="114300" distR="114300">
            <wp:extent cx="3093720" cy="245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5FC9">
      <w:pPr>
        <w:rPr>
          <w:color w:val="auto"/>
        </w:rPr>
      </w:pPr>
      <w:r>
        <w:rPr>
          <w:color w:val="auto"/>
        </w:rPr>
        <w:t>Output (Example):</w:t>
      </w:r>
    </w:p>
    <w:p w14:paraId="282DF178">
      <w:pPr>
        <w:rPr>
          <w:color w:val="auto"/>
        </w:rPr>
      </w:pPr>
      <w:r>
        <w:rPr>
          <w:color w:val="auto"/>
        </w:rPr>
        <w:t>Enter a number: 5</w:t>
      </w:r>
      <w:r>
        <w:rPr>
          <w:color w:val="auto"/>
        </w:rPr>
        <w:br w:type="textWrapping"/>
      </w:r>
      <w:r>
        <w:rPr>
          <w:color w:val="auto"/>
        </w:rPr>
        <w:t>Factorial of 5 is 120</w:t>
      </w:r>
    </w:p>
    <w:p w14:paraId="69CE349D">
      <w:pPr>
        <w:rPr>
          <w:color w:val="auto"/>
        </w:rPr>
      </w:pPr>
      <w:r>
        <w:rPr>
          <w:color w:val="auto"/>
        </w:rPr>
        <w:br w:type="textWrapping"/>
      </w:r>
    </w:p>
    <w:p w14:paraId="50E65920">
      <w:pPr>
        <w:pStyle w:val="2"/>
        <w:rPr>
          <w:color w:val="auto"/>
        </w:rPr>
      </w:pPr>
      <w:r>
        <w:rPr>
          <w:color w:val="auto"/>
        </w:rPr>
        <w:t>2. Write a function to check whether a number is prime.</w:t>
      </w:r>
    </w:p>
    <w:p w14:paraId="15BE1059">
      <w:pPr>
        <w:rPr>
          <w:color w:val="auto"/>
        </w:rPr>
      </w:pPr>
      <w:r>
        <w:rPr>
          <w:color w:val="auto"/>
        </w:rPr>
        <w:t>IPO (Input - Process - Output):</w:t>
      </w:r>
    </w:p>
    <w:p w14:paraId="4F6C4FD2">
      <w:pPr>
        <w:rPr>
          <w:color w:val="auto"/>
        </w:rPr>
      </w:pPr>
      <w:r>
        <w:rPr>
          <w:color w:val="auto"/>
        </w:rPr>
        <w:t>Input: An integer</w:t>
      </w:r>
      <w:r>
        <w:rPr>
          <w:color w:val="auto"/>
        </w:rPr>
        <w:br w:type="textWrapping"/>
      </w:r>
      <w:r>
        <w:rPr>
          <w:color w:val="auto"/>
        </w:rPr>
        <w:t>Process: Check divisibility from 2 to n/2</w:t>
      </w:r>
      <w:r>
        <w:rPr>
          <w:color w:val="auto"/>
        </w:rPr>
        <w:br w:type="textWrapping"/>
      </w:r>
      <w:r>
        <w:rPr>
          <w:color w:val="auto"/>
        </w:rPr>
        <w:t>Output: Prime or not</w:t>
      </w:r>
    </w:p>
    <w:p w14:paraId="41DF6EE4">
      <w:pPr>
        <w:rPr>
          <w:color w:val="auto"/>
        </w:rPr>
      </w:pPr>
      <w:r>
        <w:rPr>
          <w:color w:val="auto"/>
        </w:rPr>
        <w:t>Code:</w:t>
      </w:r>
    </w:p>
    <w:p w14:paraId="327022E7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isPrime(int n) {</w:t>
      </w:r>
      <w:r>
        <w:rPr>
          <w:color w:val="auto"/>
        </w:rPr>
        <w:br w:type="textWrapping"/>
      </w:r>
      <w:r>
        <w:rPr>
          <w:color w:val="auto"/>
        </w:rPr>
        <w:t xml:space="preserve">    if (n &lt;= 1) return 0;</w:t>
      </w:r>
      <w:r>
        <w:rPr>
          <w:color w:val="auto"/>
        </w:rPr>
        <w:br w:type="textWrapping"/>
      </w:r>
      <w:r>
        <w:rPr>
          <w:color w:val="auto"/>
        </w:rPr>
        <w:t xml:space="preserve">    for (int i = 2; i &lt;= n / 2; i++) {</w:t>
      </w:r>
      <w:r>
        <w:rPr>
          <w:color w:val="auto"/>
        </w:rPr>
        <w:br w:type="textWrapping"/>
      </w:r>
      <w:r>
        <w:rPr>
          <w:color w:val="auto"/>
        </w:rPr>
        <w:t xml:space="preserve">        if (n % i == 0) return 0;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 xml:space="preserve">    return 1;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num;</w:t>
      </w:r>
      <w:r>
        <w:rPr>
          <w:color w:val="auto"/>
        </w:rPr>
        <w:br w:type="textWrapping"/>
      </w:r>
      <w:r>
        <w:rPr>
          <w:color w:val="auto"/>
        </w:rPr>
        <w:t xml:space="preserve">    printf("Enter a number: ");</w:t>
      </w:r>
      <w:r>
        <w:rPr>
          <w:color w:val="auto"/>
        </w:rPr>
        <w:br w:type="textWrapping"/>
      </w:r>
      <w:r>
        <w:rPr>
          <w:color w:val="auto"/>
        </w:rPr>
        <w:t xml:space="preserve">    scanf("%d", &amp;num);</w:t>
      </w:r>
      <w:r>
        <w:rPr>
          <w:color w:val="auto"/>
        </w:rPr>
        <w:br w:type="textWrapping"/>
      </w:r>
      <w:r>
        <w:rPr>
          <w:color w:val="auto"/>
        </w:rPr>
        <w:t xml:space="preserve">    if (isPrime(num))</w:t>
      </w:r>
      <w:r>
        <w:rPr>
          <w:color w:val="auto"/>
        </w:rPr>
        <w:br w:type="textWrapping"/>
      </w:r>
      <w:r>
        <w:rPr>
          <w:color w:val="auto"/>
        </w:rPr>
        <w:t xml:space="preserve">        printf("%d is a prime number.", num);</w:t>
      </w:r>
      <w:r>
        <w:rPr>
          <w:color w:val="auto"/>
        </w:rPr>
        <w:br w:type="textWrapping"/>
      </w:r>
      <w:r>
        <w:rPr>
          <w:color w:val="auto"/>
        </w:rPr>
        <w:t xml:space="preserve">    else</w:t>
      </w:r>
      <w:r>
        <w:rPr>
          <w:color w:val="auto"/>
        </w:rPr>
        <w:br w:type="textWrapping"/>
      </w:r>
      <w:r>
        <w:rPr>
          <w:color w:val="auto"/>
        </w:rPr>
        <w:t xml:space="preserve">        printf("%d is not a prime number.", num);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6FA2A3A5">
      <w:pPr>
        <w:rPr>
          <w:color w:val="auto"/>
        </w:rPr>
      </w:pPr>
      <w:r>
        <w:drawing>
          <wp:inline distT="0" distB="0" distL="114300" distR="114300">
            <wp:extent cx="2758440" cy="24612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</w:p>
    <w:p w14:paraId="0DCAE0A8">
      <w:pPr>
        <w:rPr>
          <w:color w:val="auto"/>
        </w:rPr>
      </w:pPr>
      <w:r>
        <w:rPr>
          <w:color w:val="auto"/>
        </w:rPr>
        <w:t>Output (Example):</w:t>
      </w:r>
    </w:p>
    <w:p w14:paraId="140AC150">
      <w:pPr>
        <w:rPr>
          <w:color w:val="auto"/>
        </w:rPr>
      </w:pPr>
      <w:r>
        <w:rPr>
          <w:color w:val="auto"/>
        </w:rPr>
        <w:t>Enter a number: 7</w:t>
      </w:r>
      <w:r>
        <w:rPr>
          <w:color w:val="auto"/>
        </w:rPr>
        <w:br w:type="textWrapping"/>
      </w:r>
      <w:r>
        <w:rPr>
          <w:color w:val="auto"/>
        </w:rPr>
        <w:t>7 is a prime number.</w:t>
      </w:r>
    </w:p>
    <w:p w14:paraId="0C4957AE">
      <w:pPr>
        <w:rPr>
          <w:color w:val="auto"/>
        </w:rPr>
      </w:pPr>
      <w:r>
        <w:rPr>
          <w:color w:val="auto"/>
        </w:rPr>
        <w:br w:type="textWrapping"/>
      </w:r>
    </w:p>
    <w:p w14:paraId="3286A82B">
      <w:pPr>
        <w:pStyle w:val="2"/>
        <w:rPr>
          <w:color w:val="auto"/>
        </w:rPr>
      </w:pPr>
      <w:r>
        <w:rPr>
          <w:color w:val="auto"/>
        </w:rPr>
        <w:t>3. Write a function to calculate power using recursion.</w:t>
      </w:r>
    </w:p>
    <w:p w14:paraId="1F62679B">
      <w:pPr>
        <w:rPr>
          <w:color w:val="auto"/>
        </w:rPr>
      </w:pPr>
      <w:r>
        <w:rPr>
          <w:color w:val="auto"/>
        </w:rPr>
        <w:t>IPO (Input - Process - Output):</w:t>
      </w:r>
    </w:p>
    <w:p w14:paraId="6923AAA0">
      <w:pPr>
        <w:rPr>
          <w:color w:val="auto"/>
        </w:rPr>
      </w:pPr>
      <w:r>
        <w:rPr>
          <w:color w:val="auto"/>
        </w:rPr>
        <w:t>Input: Base and exponent</w:t>
      </w:r>
      <w:r>
        <w:rPr>
          <w:color w:val="auto"/>
        </w:rPr>
        <w:br w:type="textWrapping"/>
      </w:r>
      <w:r>
        <w:rPr>
          <w:color w:val="auto"/>
        </w:rPr>
        <w:t>Process: Multiply base recursively</w:t>
      </w:r>
      <w:r>
        <w:rPr>
          <w:color w:val="auto"/>
        </w:rPr>
        <w:br w:type="textWrapping"/>
      </w:r>
      <w:r>
        <w:rPr>
          <w:color w:val="auto"/>
        </w:rPr>
        <w:t>Output: Power result</w:t>
      </w:r>
    </w:p>
    <w:p w14:paraId="6D50518B">
      <w:pPr>
        <w:rPr>
          <w:color w:val="auto"/>
        </w:rPr>
      </w:pPr>
      <w:r>
        <w:rPr>
          <w:color w:val="auto"/>
        </w:rPr>
        <w:t>Code:</w:t>
      </w:r>
    </w:p>
    <w:p w14:paraId="5A0983F5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power(int base, int exp) {</w:t>
      </w:r>
      <w:r>
        <w:rPr>
          <w:color w:val="auto"/>
        </w:rPr>
        <w:br w:type="textWrapping"/>
      </w:r>
      <w:r>
        <w:rPr>
          <w:color w:val="auto"/>
        </w:rPr>
        <w:t xml:space="preserve">    if (exp == 0) return 1;</w:t>
      </w:r>
      <w:r>
        <w:rPr>
          <w:color w:val="auto"/>
        </w:rPr>
        <w:br w:type="textWrapping"/>
      </w:r>
      <w:r>
        <w:rPr>
          <w:color w:val="auto"/>
        </w:rPr>
        <w:t xml:space="preserve">    return base * power(base, exp - 1);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base, exp;</w:t>
      </w:r>
      <w:r>
        <w:rPr>
          <w:color w:val="auto"/>
        </w:rPr>
        <w:br w:type="textWrapping"/>
      </w:r>
      <w:r>
        <w:rPr>
          <w:color w:val="auto"/>
        </w:rPr>
        <w:t xml:space="preserve">    printf("Enter base and exponent: ");</w:t>
      </w:r>
      <w:r>
        <w:rPr>
          <w:color w:val="auto"/>
        </w:rPr>
        <w:br w:type="textWrapping"/>
      </w:r>
      <w:r>
        <w:rPr>
          <w:color w:val="auto"/>
        </w:rPr>
        <w:t xml:space="preserve">    scanf("%d%d", &amp;base, &amp;exp);</w:t>
      </w:r>
      <w:r>
        <w:rPr>
          <w:color w:val="auto"/>
        </w:rPr>
        <w:br w:type="textWrapping"/>
      </w:r>
      <w:r>
        <w:rPr>
          <w:color w:val="auto"/>
        </w:rPr>
        <w:t xml:space="preserve">    printf("%d^%d = %d", base, exp, power(base, exp));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  <w:r>
        <w:drawing>
          <wp:inline distT="0" distB="0" distL="114300" distR="114300">
            <wp:extent cx="2796540" cy="24917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852B">
      <w:pPr>
        <w:rPr>
          <w:color w:val="auto"/>
        </w:rPr>
      </w:pPr>
      <w:r>
        <w:rPr>
          <w:color w:val="auto"/>
        </w:rPr>
        <w:t>Output (Example):</w:t>
      </w:r>
    </w:p>
    <w:p w14:paraId="07E13C74">
      <w:pPr>
        <w:rPr>
          <w:color w:val="auto"/>
        </w:rPr>
      </w:pPr>
      <w:r>
        <w:rPr>
          <w:color w:val="auto"/>
        </w:rPr>
        <w:t>Enter base and exponent: 2 3</w:t>
      </w:r>
      <w:r>
        <w:rPr>
          <w:color w:val="auto"/>
        </w:rPr>
        <w:br w:type="textWrapping"/>
      </w:r>
      <w:r>
        <w:rPr>
          <w:color w:val="auto"/>
        </w:rPr>
        <w:t>2^3 = 8</w:t>
      </w:r>
    </w:p>
    <w:p w14:paraId="3612E2A2">
      <w:pPr>
        <w:rPr>
          <w:color w:val="auto"/>
        </w:rPr>
      </w:pPr>
      <w:r>
        <w:rPr>
          <w:color w:val="auto"/>
        </w:rPr>
        <w:br w:type="textWrapping"/>
      </w:r>
    </w:p>
    <w:p w14:paraId="09646419">
      <w:pPr>
        <w:pStyle w:val="2"/>
        <w:rPr>
          <w:color w:val="auto"/>
        </w:rPr>
      </w:pPr>
      <w:r>
        <w:rPr>
          <w:color w:val="auto"/>
        </w:rPr>
        <w:t>4. Write a function to check palindrome number using recursion.</w:t>
      </w:r>
    </w:p>
    <w:p w14:paraId="3308D2A6">
      <w:pPr>
        <w:rPr>
          <w:color w:val="auto"/>
        </w:rPr>
      </w:pPr>
      <w:r>
        <w:rPr>
          <w:color w:val="auto"/>
        </w:rPr>
        <w:t>IPO (Input - Process - Output):</w:t>
      </w:r>
    </w:p>
    <w:p w14:paraId="1A6D181F">
      <w:pPr>
        <w:rPr>
          <w:color w:val="auto"/>
        </w:rPr>
      </w:pPr>
      <w:r>
        <w:rPr>
          <w:color w:val="auto"/>
        </w:rPr>
        <w:t>Input: A number</w:t>
      </w:r>
      <w:r>
        <w:rPr>
          <w:color w:val="auto"/>
        </w:rPr>
        <w:br w:type="textWrapping"/>
      </w:r>
      <w:r>
        <w:rPr>
          <w:color w:val="auto"/>
        </w:rPr>
        <w:t>Process: Reverse the number using recursion and compare</w:t>
      </w:r>
      <w:r>
        <w:rPr>
          <w:color w:val="auto"/>
        </w:rPr>
        <w:br w:type="textWrapping"/>
      </w:r>
      <w:r>
        <w:rPr>
          <w:color w:val="auto"/>
        </w:rPr>
        <w:t>Output: Palindrome or not</w:t>
      </w:r>
    </w:p>
    <w:p w14:paraId="0ACB516C">
      <w:pPr>
        <w:rPr>
          <w:color w:val="auto"/>
        </w:rPr>
      </w:pPr>
      <w:r>
        <w:rPr>
          <w:color w:val="auto"/>
        </w:rPr>
        <w:t>Code:</w:t>
      </w:r>
    </w:p>
    <w:p w14:paraId="53E07ACD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reverse(int n, int rev) {</w:t>
      </w:r>
      <w:r>
        <w:rPr>
          <w:color w:val="auto"/>
        </w:rPr>
        <w:br w:type="textWrapping"/>
      </w:r>
      <w:r>
        <w:rPr>
          <w:color w:val="auto"/>
        </w:rPr>
        <w:t xml:space="preserve">    if (n == 0) return rev;</w:t>
      </w:r>
      <w:r>
        <w:rPr>
          <w:color w:val="auto"/>
        </w:rPr>
        <w:br w:type="textWrapping"/>
      </w:r>
      <w:r>
        <w:rPr>
          <w:color w:val="auto"/>
        </w:rPr>
        <w:t xml:space="preserve">    return reverse(n / 10, rev * 10 + n % 10);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num, revNum;</w:t>
      </w:r>
      <w:r>
        <w:rPr>
          <w:color w:val="auto"/>
        </w:rPr>
        <w:br w:type="textWrapping"/>
      </w:r>
      <w:r>
        <w:rPr>
          <w:color w:val="auto"/>
        </w:rPr>
        <w:t xml:space="preserve">    printf("Enter a number: ");</w:t>
      </w:r>
      <w:r>
        <w:rPr>
          <w:color w:val="auto"/>
        </w:rPr>
        <w:br w:type="textWrapping"/>
      </w:r>
      <w:r>
        <w:rPr>
          <w:color w:val="auto"/>
        </w:rPr>
        <w:t xml:space="preserve">    scanf("%d", &amp;num);</w:t>
      </w:r>
      <w:r>
        <w:rPr>
          <w:color w:val="auto"/>
        </w:rPr>
        <w:br w:type="textWrapping"/>
      </w:r>
      <w:r>
        <w:rPr>
          <w:color w:val="auto"/>
        </w:rPr>
        <w:t xml:space="preserve">    revNum = reverse(num, 0);</w:t>
      </w:r>
      <w:r>
        <w:rPr>
          <w:color w:val="auto"/>
        </w:rPr>
        <w:br w:type="textWrapping"/>
      </w:r>
      <w:r>
        <w:rPr>
          <w:color w:val="auto"/>
        </w:rPr>
        <w:t xml:space="preserve">    if (num == revNum)</w:t>
      </w:r>
      <w:r>
        <w:rPr>
          <w:color w:val="auto"/>
        </w:rPr>
        <w:br w:type="textWrapping"/>
      </w:r>
      <w:r>
        <w:rPr>
          <w:color w:val="auto"/>
        </w:rPr>
        <w:t xml:space="preserve">        printf("%d is a palindrome.", num);</w:t>
      </w:r>
      <w:r>
        <w:rPr>
          <w:color w:val="auto"/>
        </w:rPr>
        <w:br w:type="textWrapping"/>
      </w:r>
      <w:r>
        <w:rPr>
          <w:color w:val="auto"/>
        </w:rPr>
        <w:t xml:space="preserve">    else</w:t>
      </w:r>
      <w:r>
        <w:rPr>
          <w:color w:val="auto"/>
        </w:rPr>
        <w:br w:type="textWrapping"/>
      </w:r>
      <w:r>
        <w:rPr>
          <w:color w:val="auto"/>
        </w:rPr>
        <w:t xml:space="preserve">        printf("%d is not a palindrome.", num);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  <w:r>
        <w:drawing>
          <wp:inline distT="0" distB="0" distL="114300" distR="114300">
            <wp:extent cx="2842260" cy="2407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2338">
      <w:pPr>
        <w:rPr>
          <w:color w:val="auto"/>
        </w:rPr>
      </w:pPr>
      <w:r>
        <w:rPr>
          <w:color w:val="auto"/>
        </w:rPr>
        <w:t>Output (Example):</w:t>
      </w:r>
    </w:p>
    <w:p w14:paraId="593930EA">
      <w:pPr>
        <w:rPr>
          <w:color w:val="auto"/>
        </w:rPr>
      </w:pPr>
      <w:r>
        <w:rPr>
          <w:color w:val="auto"/>
        </w:rPr>
        <w:t>Enter a number: 121</w:t>
      </w:r>
      <w:r>
        <w:rPr>
          <w:color w:val="auto"/>
        </w:rPr>
        <w:br w:type="textWrapping"/>
      </w:r>
      <w:r>
        <w:rPr>
          <w:color w:val="auto"/>
        </w:rPr>
        <w:t>121 is a palindrome.</w:t>
      </w:r>
    </w:p>
    <w:p w14:paraId="13101382">
      <w:pPr>
        <w:rPr>
          <w:color w:val="auto"/>
        </w:rPr>
      </w:pPr>
      <w:r>
        <w:rPr>
          <w:color w:val="auto"/>
        </w:rPr>
        <w:br w:type="textWrapping"/>
      </w:r>
    </w:p>
    <w:p w14:paraId="02108ECB">
      <w:pPr>
        <w:pStyle w:val="2"/>
        <w:rPr>
          <w:color w:val="auto"/>
        </w:rPr>
      </w:pPr>
      <w:r>
        <w:rPr>
          <w:color w:val="auto"/>
        </w:rPr>
        <w:t>5. Write a function to calculate nCr (combinations).</w:t>
      </w:r>
    </w:p>
    <w:p w14:paraId="1CFBC5D4">
      <w:pPr>
        <w:rPr>
          <w:color w:val="auto"/>
        </w:rPr>
      </w:pPr>
      <w:r>
        <w:rPr>
          <w:color w:val="auto"/>
        </w:rPr>
        <w:t>IPO (Input - Process - Output):</w:t>
      </w:r>
    </w:p>
    <w:p w14:paraId="1ABEE89D">
      <w:pPr>
        <w:rPr>
          <w:color w:val="auto"/>
        </w:rPr>
      </w:pPr>
      <w:r>
        <w:rPr>
          <w:color w:val="auto"/>
        </w:rPr>
        <w:t>Input: Two integers n and r</w:t>
      </w:r>
      <w:r>
        <w:rPr>
          <w:color w:val="auto"/>
        </w:rPr>
        <w:br w:type="textWrapping"/>
      </w:r>
      <w:r>
        <w:rPr>
          <w:color w:val="auto"/>
        </w:rPr>
        <w:t>Process: Use formula nCr = n! / (r!(n-r)!)</w:t>
      </w:r>
      <w:r>
        <w:rPr>
          <w:color w:val="auto"/>
        </w:rPr>
        <w:br w:type="textWrapping"/>
      </w:r>
      <w:r>
        <w:rPr>
          <w:color w:val="auto"/>
        </w:rPr>
        <w:t>Output: Value of nCr</w:t>
      </w:r>
    </w:p>
    <w:p w14:paraId="7DCE3332">
      <w:pPr>
        <w:rPr>
          <w:color w:val="auto"/>
        </w:rPr>
      </w:pPr>
      <w:r>
        <w:rPr>
          <w:color w:val="auto"/>
        </w:rPr>
        <w:t>Code:</w:t>
      </w:r>
    </w:p>
    <w:p w14:paraId="36EE2414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fact(int n) {</w:t>
      </w:r>
      <w:r>
        <w:rPr>
          <w:color w:val="auto"/>
        </w:rPr>
        <w:br w:type="textWrapping"/>
      </w:r>
      <w:r>
        <w:rPr>
          <w:color w:val="auto"/>
        </w:rPr>
        <w:t xml:space="preserve">    if (n == 0) return 1;</w:t>
      </w:r>
      <w:r>
        <w:rPr>
          <w:color w:val="auto"/>
        </w:rPr>
        <w:br w:type="textWrapping"/>
      </w:r>
      <w:r>
        <w:rPr>
          <w:color w:val="auto"/>
        </w:rPr>
        <w:t xml:space="preserve">    return n * fact(n - 1);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combination(int n, int r) {</w:t>
      </w:r>
      <w:r>
        <w:rPr>
          <w:color w:val="auto"/>
        </w:rPr>
        <w:br w:type="textWrapping"/>
      </w:r>
      <w:r>
        <w:rPr>
          <w:color w:val="auto"/>
        </w:rPr>
        <w:t xml:space="preserve">    return fact(n) / (fact(r) * fact(n - r));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n, r;</w:t>
      </w:r>
      <w:r>
        <w:rPr>
          <w:color w:val="auto"/>
        </w:rPr>
        <w:br w:type="textWrapping"/>
      </w:r>
      <w:r>
        <w:rPr>
          <w:color w:val="auto"/>
        </w:rPr>
        <w:t xml:space="preserve">    printf("Enter n and r: ");</w:t>
      </w:r>
      <w:r>
        <w:rPr>
          <w:color w:val="auto"/>
        </w:rPr>
        <w:br w:type="textWrapping"/>
      </w:r>
      <w:r>
        <w:rPr>
          <w:color w:val="auto"/>
        </w:rPr>
        <w:t xml:space="preserve">    scanf("%d%d", &amp;n, &amp;r);</w:t>
      </w:r>
      <w:r>
        <w:rPr>
          <w:color w:val="auto"/>
        </w:rPr>
        <w:br w:type="textWrapping"/>
      </w:r>
      <w:r>
        <w:rPr>
          <w:color w:val="auto"/>
        </w:rPr>
        <w:t xml:space="preserve">    printf("nCr = %d", combination(n, r));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68681A53">
      <w:pPr>
        <w:rPr>
          <w:color w:val="auto"/>
        </w:rPr>
      </w:pPr>
      <w:r>
        <w:drawing>
          <wp:inline distT="0" distB="0" distL="114300" distR="114300">
            <wp:extent cx="2095500" cy="2484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</w:p>
    <w:p w14:paraId="1D6FB73C">
      <w:pPr>
        <w:rPr>
          <w:color w:val="auto"/>
        </w:rPr>
      </w:pPr>
      <w:r>
        <w:rPr>
          <w:color w:val="auto"/>
        </w:rPr>
        <w:t>Output (Example):</w:t>
      </w:r>
    </w:p>
    <w:p w14:paraId="41908DCB">
      <w:pPr>
        <w:rPr>
          <w:color w:val="auto"/>
        </w:rPr>
      </w:pPr>
      <w:r>
        <w:rPr>
          <w:color w:val="auto"/>
        </w:rPr>
        <w:t>Enter n and r: 5 2</w:t>
      </w:r>
      <w:r>
        <w:rPr>
          <w:color w:val="auto"/>
        </w:rPr>
        <w:br w:type="textWrapping"/>
      </w:r>
      <w:r>
        <w:rPr>
          <w:color w:val="auto"/>
        </w:rPr>
        <w:t>nCr = 10</w:t>
      </w:r>
    </w:p>
    <w:p w14:paraId="61379A8B">
      <w:pPr>
        <w:rPr>
          <w:color w:val="auto"/>
        </w:rPr>
      </w:pPr>
      <w:r>
        <w:rPr>
          <w:color w:val="auto"/>
        </w:rPr>
        <w:br w:type="textWrapping"/>
      </w:r>
    </w:p>
    <w:p w14:paraId="2A589B68">
      <w:pPr>
        <w:pStyle w:val="2"/>
        <w:rPr>
          <w:color w:val="auto"/>
        </w:rPr>
      </w:pPr>
      <w:r>
        <w:rPr>
          <w:color w:val="auto"/>
        </w:rPr>
        <w:t>6. Write a program to demonstrate call by value and call by reference.</w:t>
      </w:r>
    </w:p>
    <w:p w14:paraId="0E9647C8">
      <w:pPr>
        <w:rPr>
          <w:color w:val="auto"/>
        </w:rPr>
      </w:pPr>
      <w:r>
        <w:rPr>
          <w:color w:val="auto"/>
        </w:rPr>
        <w:t>IPO (Input - Process - Output):</w:t>
      </w:r>
    </w:p>
    <w:p w14:paraId="7123F88C">
      <w:pPr>
        <w:rPr>
          <w:color w:val="auto"/>
        </w:rPr>
      </w:pPr>
      <w:r>
        <w:rPr>
          <w:color w:val="auto"/>
        </w:rPr>
        <w:t>Input: Two integers</w:t>
      </w:r>
      <w:r>
        <w:rPr>
          <w:color w:val="auto"/>
        </w:rPr>
        <w:br w:type="textWrapping"/>
      </w:r>
      <w:r>
        <w:rPr>
          <w:color w:val="auto"/>
        </w:rPr>
        <w:t>Process: Show difference between value and reference</w:t>
      </w:r>
      <w:r>
        <w:rPr>
          <w:color w:val="auto"/>
        </w:rPr>
        <w:br w:type="textWrapping"/>
      </w:r>
      <w:r>
        <w:rPr>
          <w:color w:val="auto"/>
        </w:rPr>
        <w:t>Output: Swapped values for reference</w:t>
      </w:r>
    </w:p>
    <w:p w14:paraId="3EA43865">
      <w:pPr>
        <w:rPr>
          <w:color w:val="auto"/>
        </w:rPr>
      </w:pPr>
      <w:r>
        <w:rPr>
          <w:color w:val="auto"/>
        </w:rPr>
        <w:t>Code:</w:t>
      </w:r>
    </w:p>
    <w:p w14:paraId="4F819999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void swapByValue(int a, int b) {</w:t>
      </w:r>
      <w:r>
        <w:rPr>
          <w:color w:val="auto"/>
        </w:rPr>
        <w:br w:type="textWrapping"/>
      </w:r>
      <w:r>
        <w:rPr>
          <w:color w:val="auto"/>
        </w:rPr>
        <w:t xml:space="preserve">    int temp = a;</w:t>
      </w:r>
      <w:r>
        <w:rPr>
          <w:color w:val="auto"/>
        </w:rPr>
        <w:br w:type="textWrapping"/>
      </w:r>
      <w:r>
        <w:rPr>
          <w:color w:val="auto"/>
        </w:rPr>
        <w:t xml:space="preserve">    a = b;</w:t>
      </w:r>
      <w:r>
        <w:rPr>
          <w:color w:val="auto"/>
        </w:rPr>
        <w:br w:type="textWrapping"/>
      </w:r>
      <w:r>
        <w:rPr>
          <w:color w:val="auto"/>
        </w:rPr>
        <w:t xml:space="preserve">    b = temp;</w:t>
      </w:r>
      <w:r>
        <w:rPr>
          <w:color w:val="auto"/>
        </w:rPr>
        <w:br w:type="textWrapping"/>
      </w:r>
      <w:r>
        <w:rPr>
          <w:color w:val="auto"/>
        </w:rPr>
        <w:t xml:space="preserve">    printf("Inside swapByValue: a = %d, b = %d\n", a, b);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void swapByReference(int *a, int *b) {</w:t>
      </w:r>
      <w:r>
        <w:rPr>
          <w:color w:val="auto"/>
        </w:rPr>
        <w:br w:type="textWrapping"/>
      </w:r>
      <w:r>
        <w:rPr>
          <w:color w:val="auto"/>
        </w:rPr>
        <w:t xml:space="preserve">    int temp = *a;</w:t>
      </w:r>
      <w:r>
        <w:rPr>
          <w:color w:val="auto"/>
        </w:rPr>
        <w:br w:type="textWrapping"/>
      </w:r>
      <w:r>
        <w:rPr>
          <w:color w:val="auto"/>
        </w:rPr>
        <w:t xml:space="preserve">    *a = *b;</w:t>
      </w:r>
      <w:r>
        <w:rPr>
          <w:color w:val="auto"/>
        </w:rPr>
        <w:br w:type="textWrapping"/>
      </w:r>
      <w:r>
        <w:rPr>
          <w:color w:val="auto"/>
        </w:rPr>
        <w:t xml:space="preserve">    *b = temp;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x = 10, y = 20;</w:t>
      </w:r>
      <w:r>
        <w:rPr>
          <w:color w:val="auto"/>
        </w:rPr>
        <w:br w:type="textWrapping"/>
      </w:r>
      <w:r>
        <w:rPr>
          <w:color w:val="auto"/>
        </w:rPr>
        <w:t xml:space="preserve">    swapByValue(x, y);</w:t>
      </w:r>
      <w:r>
        <w:rPr>
          <w:color w:val="auto"/>
        </w:rPr>
        <w:br w:type="textWrapping"/>
      </w:r>
      <w:r>
        <w:rPr>
          <w:color w:val="auto"/>
        </w:rPr>
        <w:t xml:space="preserve">    printf("After call by value: x = %d, y = %d\n", x, y);</w:t>
      </w:r>
      <w:r>
        <w:rPr>
          <w:color w:val="auto"/>
        </w:rPr>
        <w:br w:type="textWrapping"/>
      </w:r>
      <w:r>
        <w:rPr>
          <w:color w:val="auto"/>
        </w:rPr>
        <w:t xml:space="preserve">    swapByReference(&amp;x, &amp;y);</w:t>
      </w:r>
      <w:r>
        <w:rPr>
          <w:color w:val="auto"/>
        </w:rPr>
        <w:br w:type="textWrapping"/>
      </w:r>
      <w:r>
        <w:rPr>
          <w:color w:val="auto"/>
        </w:rPr>
        <w:t xml:space="preserve">    printf("After call by reference: x = %d, y = %d", x, y);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</w:p>
    <w:p w14:paraId="16864896">
      <w:pPr>
        <w:rPr>
          <w:color w:val="auto"/>
        </w:rPr>
      </w:pPr>
      <w:r>
        <w:rPr>
          <w:color w:val="auto"/>
        </w:rPr>
        <w:t>Output (Example):</w:t>
      </w:r>
    </w:p>
    <w:p w14:paraId="2BEF7299">
      <w:pPr>
        <w:rPr>
          <w:color w:val="auto"/>
        </w:rPr>
      </w:pPr>
      <w:r>
        <w:rPr>
          <w:color w:val="auto"/>
        </w:rPr>
        <w:t>Inside swapByValue: a = 20, b = 10</w:t>
      </w:r>
      <w:r>
        <w:rPr>
          <w:color w:val="auto"/>
        </w:rPr>
        <w:br w:type="textWrapping"/>
      </w:r>
      <w:r>
        <w:rPr>
          <w:color w:val="auto"/>
        </w:rPr>
        <w:t>After call by value: x = 10, y = 20</w:t>
      </w:r>
      <w:r>
        <w:rPr>
          <w:color w:val="auto"/>
        </w:rPr>
        <w:br w:type="textWrapping"/>
      </w:r>
      <w:r>
        <w:rPr>
          <w:color w:val="auto"/>
        </w:rPr>
        <w:t>After call by reference: x = 20, y = 10</w:t>
      </w:r>
    </w:p>
    <w:p w14:paraId="396F6773">
      <w:pPr>
        <w:rPr>
          <w:color w:val="auto"/>
        </w:rPr>
      </w:pPr>
      <w:r>
        <w:rPr>
          <w:color w:val="auto"/>
        </w:rPr>
        <w:br w:type="textWrapping"/>
      </w:r>
    </w:p>
    <w:p w14:paraId="2C47A231">
      <w:pPr>
        <w:pStyle w:val="2"/>
        <w:rPr>
          <w:color w:val="auto"/>
        </w:rPr>
      </w:pPr>
      <w:r>
        <w:rPr>
          <w:color w:val="auto"/>
        </w:rPr>
        <w:t>7. Write a program using function to swap two numbers.</w:t>
      </w:r>
    </w:p>
    <w:p w14:paraId="152EC4F5">
      <w:pPr>
        <w:rPr>
          <w:color w:val="auto"/>
        </w:rPr>
      </w:pPr>
      <w:r>
        <w:rPr>
          <w:color w:val="auto"/>
        </w:rPr>
        <w:t>IPO (Input - Process - Output):</w:t>
      </w:r>
    </w:p>
    <w:p w14:paraId="02FB77F3">
      <w:pPr>
        <w:rPr>
          <w:color w:val="auto"/>
        </w:rPr>
      </w:pPr>
      <w:r>
        <w:rPr>
          <w:color w:val="auto"/>
        </w:rPr>
        <w:t>Input: Two integers</w:t>
      </w:r>
      <w:r>
        <w:rPr>
          <w:color w:val="auto"/>
        </w:rPr>
        <w:br w:type="textWrapping"/>
      </w:r>
      <w:r>
        <w:rPr>
          <w:color w:val="auto"/>
        </w:rPr>
        <w:t>Process: Swap using temporary variable</w:t>
      </w:r>
      <w:r>
        <w:rPr>
          <w:color w:val="auto"/>
        </w:rPr>
        <w:br w:type="textWrapping"/>
      </w:r>
      <w:r>
        <w:rPr>
          <w:color w:val="auto"/>
        </w:rPr>
        <w:t>Output: Swapped values</w:t>
      </w:r>
    </w:p>
    <w:p w14:paraId="3B458E03">
      <w:pPr>
        <w:rPr>
          <w:color w:val="auto"/>
        </w:rPr>
      </w:pPr>
      <w:r>
        <w:rPr>
          <w:color w:val="auto"/>
        </w:rPr>
        <w:t>Code:</w:t>
      </w:r>
    </w:p>
    <w:p w14:paraId="37351CE2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void swap(int *x, int *y) {</w:t>
      </w:r>
      <w:r>
        <w:rPr>
          <w:color w:val="auto"/>
        </w:rPr>
        <w:br w:type="textWrapping"/>
      </w:r>
      <w:r>
        <w:rPr>
          <w:color w:val="auto"/>
        </w:rPr>
        <w:t xml:space="preserve">    int temp = *x;</w:t>
      </w:r>
      <w:r>
        <w:rPr>
          <w:color w:val="auto"/>
        </w:rPr>
        <w:br w:type="textWrapping"/>
      </w:r>
      <w:r>
        <w:rPr>
          <w:color w:val="auto"/>
        </w:rPr>
        <w:t xml:space="preserve">    *x = *y;</w:t>
      </w:r>
      <w:r>
        <w:rPr>
          <w:color w:val="auto"/>
        </w:rPr>
        <w:br w:type="textWrapping"/>
      </w:r>
      <w:r>
        <w:rPr>
          <w:color w:val="auto"/>
        </w:rPr>
        <w:t xml:space="preserve">    *y = temp;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a = 5, b = 10;</w:t>
      </w:r>
      <w:r>
        <w:rPr>
          <w:color w:val="auto"/>
        </w:rPr>
        <w:br w:type="textWrapping"/>
      </w:r>
      <w:r>
        <w:rPr>
          <w:color w:val="auto"/>
        </w:rPr>
        <w:t xml:space="preserve">    swap(&amp;a, &amp;b);</w:t>
      </w:r>
      <w:r>
        <w:rPr>
          <w:color w:val="auto"/>
        </w:rPr>
        <w:br w:type="textWrapping"/>
      </w:r>
      <w:r>
        <w:rPr>
          <w:color w:val="auto"/>
        </w:rPr>
        <w:t xml:space="preserve">    printf("After swapping: a = %d, b = %d", a, b);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 xml:space="preserve">      </w:t>
      </w:r>
      <w:r>
        <w:drawing>
          <wp:inline distT="0" distB="0" distL="114300" distR="114300">
            <wp:extent cx="3093720" cy="146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</w:t>
      </w:r>
    </w:p>
    <w:p w14:paraId="5AB17EDF">
      <w:pPr>
        <w:rPr>
          <w:color w:val="auto"/>
        </w:rPr>
      </w:pPr>
      <w:r>
        <w:rPr>
          <w:color w:val="auto"/>
        </w:rPr>
        <w:t>Output (Example):</w:t>
      </w:r>
    </w:p>
    <w:p w14:paraId="4443050D">
      <w:pPr>
        <w:rPr>
          <w:color w:val="auto"/>
        </w:rPr>
      </w:pPr>
      <w:r>
        <w:rPr>
          <w:color w:val="auto"/>
        </w:rPr>
        <w:t>After swapping: a = 10, b = 5</w:t>
      </w:r>
    </w:p>
    <w:p w14:paraId="78BF5851">
      <w:pPr>
        <w:rPr>
          <w:color w:val="auto"/>
        </w:rPr>
      </w:pPr>
      <w:r>
        <w:rPr>
          <w:color w:val="auto"/>
        </w:rPr>
        <w:br w:type="textWrapping"/>
      </w:r>
    </w:p>
    <w:p w14:paraId="4CB11342">
      <w:pPr>
        <w:pStyle w:val="2"/>
        <w:rPr>
          <w:color w:val="auto"/>
        </w:rPr>
      </w:pPr>
      <w:r>
        <w:rPr>
          <w:color w:val="auto"/>
        </w:rPr>
        <w:t>8. Write a recursive function to find the nth Fibonacci number.</w:t>
      </w:r>
    </w:p>
    <w:p w14:paraId="6677AEF6">
      <w:pPr>
        <w:rPr>
          <w:color w:val="auto"/>
        </w:rPr>
      </w:pPr>
      <w:r>
        <w:rPr>
          <w:color w:val="auto"/>
        </w:rPr>
        <w:t>IPO (Input - Process - Output):</w:t>
      </w:r>
    </w:p>
    <w:p w14:paraId="5ACA62DE">
      <w:pPr>
        <w:rPr>
          <w:color w:val="auto"/>
        </w:rPr>
      </w:pPr>
      <w:r>
        <w:rPr>
          <w:color w:val="auto"/>
        </w:rPr>
        <w:t>Input: An integer n</w:t>
      </w:r>
      <w:r>
        <w:rPr>
          <w:color w:val="auto"/>
        </w:rPr>
        <w:br w:type="textWrapping"/>
      </w:r>
      <w:r>
        <w:rPr>
          <w:color w:val="auto"/>
        </w:rPr>
        <w:t>Process: Recursively calculate nth Fibonacci</w:t>
      </w:r>
      <w:r>
        <w:rPr>
          <w:color w:val="auto"/>
        </w:rPr>
        <w:br w:type="textWrapping"/>
      </w:r>
      <w:r>
        <w:rPr>
          <w:color w:val="auto"/>
        </w:rPr>
        <w:t>Output: nth Fibonacci number</w:t>
      </w:r>
    </w:p>
    <w:p w14:paraId="288C43CB">
      <w:pPr>
        <w:rPr>
          <w:color w:val="auto"/>
        </w:rPr>
      </w:pPr>
      <w:r>
        <w:rPr>
          <w:color w:val="auto"/>
        </w:rPr>
        <w:t>Code:</w:t>
      </w:r>
    </w:p>
    <w:p w14:paraId="47F00AC7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fibonacci(int n) {</w:t>
      </w:r>
      <w:r>
        <w:rPr>
          <w:color w:val="auto"/>
        </w:rPr>
        <w:br w:type="textWrapping"/>
      </w:r>
      <w:r>
        <w:rPr>
          <w:color w:val="auto"/>
        </w:rPr>
        <w:t xml:space="preserve">    if (n == 0) return 0;</w:t>
      </w:r>
      <w:r>
        <w:rPr>
          <w:color w:val="auto"/>
        </w:rPr>
        <w:br w:type="textWrapping"/>
      </w:r>
      <w:r>
        <w:rPr>
          <w:color w:val="auto"/>
        </w:rPr>
        <w:t xml:space="preserve">    if (n == 1) return 1;</w:t>
      </w:r>
      <w:r>
        <w:rPr>
          <w:color w:val="auto"/>
        </w:rPr>
        <w:br w:type="textWrapping"/>
      </w:r>
      <w:r>
        <w:rPr>
          <w:color w:val="auto"/>
        </w:rPr>
        <w:t xml:space="preserve">    return fibonacci(n - 1) + fibonacci(n - 2);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n;</w:t>
      </w:r>
      <w:r>
        <w:rPr>
          <w:color w:val="auto"/>
        </w:rPr>
        <w:br w:type="textWrapping"/>
      </w:r>
      <w:r>
        <w:rPr>
          <w:color w:val="auto"/>
        </w:rPr>
        <w:t xml:space="preserve">    printf("Enter n: ");</w:t>
      </w:r>
      <w:r>
        <w:rPr>
          <w:color w:val="auto"/>
        </w:rPr>
        <w:br w:type="textWrapping"/>
      </w:r>
      <w:r>
        <w:rPr>
          <w:color w:val="auto"/>
        </w:rPr>
        <w:t xml:space="preserve">    scanf("%d", &amp;n);</w:t>
      </w:r>
      <w:r>
        <w:rPr>
          <w:color w:val="auto"/>
        </w:rPr>
        <w:br w:type="textWrapping"/>
      </w:r>
      <w:r>
        <w:rPr>
          <w:color w:val="auto"/>
        </w:rPr>
        <w:t xml:space="preserve">    printf("Fibonacci(%d) = %d", n, fibonacci(n));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7F572CE4">
      <w:pPr>
        <w:rPr>
          <w:color w:val="auto"/>
        </w:rPr>
      </w:pPr>
      <w:r>
        <w:drawing>
          <wp:inline distT="0" distB="0" distL="114300" distR="114300">
            <wp:extent cx="2628900" cy="27584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</w:p>
    <w:p w14:paraId="68BB2062">
      <w:pPr>
        <w:rPr>
          <w:color w:val="auto"/>
        </w:rPr>
      </w:pPr>
      <w:r>
        <w:rPr>
          <w:color w:val="auto"/>
        </w:rPr>
        <w:t>Output (Example):</w:t>
      </w:r>
    </w:p>
    <w:p w14:paraId="675F7083">
      <w:pPr>
        <w:rPr>
          <w:rFonts w:hint="default"/>
          <w:color w:val="auto"/>
          <w:lang w:val="en-US"/>
        </w:rPr>
      </w:pPr>
      <w:r>
        <w:rPr>
          <w:color w:val="auto"/>
        </w:rPr>
        <w:t xml:space="preserve">Enter n: </w:t>
      </w:r>
      <w:r>
        <w:rPr>
          <w:rFonts w:hint="default"/>
          <w:color w:val="auto"/>
          <w:lang w:val="en-US"/>
        </w:rPr>
        <w:t>6</w:t>
      </w:r>
      <w:r>
        <w:rPr>
          <w:color w:val="auto"/>
        </w:rPr>
        <w:br w:type="textWrapping"/>
      </w:r>
      <w:r>
        <w:rPr>
          <w:color w:val="auto"/>
        </w:rPr>
        <w:t>Fibonacci(</w:t>
      </w:r>
      <w:r>
        <w:rPr>
          <w:rFonts w:hint="default"/>
          <w:color w:val="auto"/>
          <w:lang w:val="en-US"/>
        </w:rPr>
        <w:t>6</w:t>
      </w:r>
      <w:r>
        <w:rPr>
          <w:color w:val="auto"/>
        </w:rPr>
        <w:t xml:space="preserve">) = </w:t>
      </w:r>
      <w:r>
        <w:rPr>
          <w:rFonts w:hint="default"/>
          <w:color w:val="auto"/>
          <w:lang w:val="en-US"/>
        </w:rPr>
        <w:t>8</w:t>
      </w:r>
    </w:p>
    <w:p w14:paraId="3AA7A11F">
      <w:pPr>
        <w:rPr>
          <w:color w:val="auto"/>
        </w:rPr>
      </w:pPr>
      <w:r>
        <w:rPr>
          <w:color w:val="auto"/>
        </w:rPr>
        <w:br w:type="textWrapping"/>
      </w:r>
    </w:p>
    <w:p w14:paraId="4375AAD4">
      <w:pPr>
        <w:pStyle w:val="2"/>
        <w:rPr>
          <w:color w:val="auto"/>
        </w:rPr>
      </w:pPr>
      <w:r>
        <w:rPr>
          <w:color w:val="auto"/>
        </w:rPr>
        <w:t>9. Write a program to find GCD and LCM using functions.</w:t>
      </w:r>
    </w:p>
    <w:p w14:paraId="3F03A479">
      <w:pPr>
        <w:rPr>
          <w:color w:val="auto"/>
        </w:rPr>
      </w:pPr>
      <w:r>
        <w:rPr>
          <w:color w:val="auto"/>
        </w:rPr>
        <w:t>IPO (Input - Process - Output):</w:t>
      </w:r>
    </w:p>
    <w:p w14:paraId="7E626F02">
      <w:pPr>
        <w:rPr>
          <w:color w:val="auto"/>
        </w:rPr>
      </w:pPr>
      <w:r>
        <w:rPr>
          <w:color w:val="auto"/>
        </w:rPr>
        <w:t>Input: Two integers</w:t>
      </w:r>
      <w:r>
        <w:rPr>
          <w:color w:val="auto"/>
        </w:rPr>
        <w:br w:type="textWrapping"/>
      </w:r>
      <w:r>
        <w:rPr>
          <w:color w:val="auto"/>
        </w:rPr>
        <w:t>Process: GCD using Euclidean algorithm, LCM = a*b/GCD</w:t>
      </w:r>
      <w:r>
        <w:rPr>
          <w:color w:val="auto"/>
        </w:rPr>
        <w:br w:type="textWrapping"/>
      </w:r>
      <w:r>
        <w:rPr>
          <w:color w:val="auto"/>
        </w:rPr>
        <w:t>Output: GCD and LCM</w:t>
      </w:r>
    </w:p>
    <w:p w14:paraId="170F412C">
      <w:pPr>
        <w:rPr>
          <w:color w:val="auto"/>
        </w:rPr>
      </w:pPr>
      <w:r>
        <w:rPr>
          <w:color w:val="auto"/>
        </w:rPr>
        <w:t>Code:</w:t>
      </w:r>
    </w:p>
    <w:p w14:paraId="369F9C45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gcd(int a, int b) {</w:t>
      </w:r>
      <w:r>
        <w:rPr>
          <w:color w:val="auto"/>
        </w:rPr>
        <w:br w:type="textWrapping"/>
      </w:r>
      <w:r>
        <w:rPr>
          <w:color w:val="auto"/>
        </w:rPr>
        <w:t xml:space="preserve">    while (b != 0) {</w:t>
      </w:r>
      <w:r>
        <w:rPr>
          <w:color w:val="auto"/>
        </w:rPr>
        <w:br w:type="textWrapping"/>
      </w:r>
      <w:r>
        <w:rPr>
          <w:color w:val="auto"/>
        </w:rPr>
        <w:t xml:space="preserve">        int temp = b;</w:t>
      </w:r>
      <w:r>
        <w:rPr>
          <w:color w:val="auto"/>
        </w:rPr>
        <w:br w:type="textWrapping"/>
      </w:r>
      <w:r>
        <w:rPr>
          <w:color w:val="auto"/>
        </w:rPr>
        <w:t xml:space="preserve">        b = a % b;</w:t>
      </w:r>
      <w:r>
        <w:rPr>
          <w:color w:val="auto"/>
        </w:rPr>
        <w:br w:type="textWrapping"/>
      </w:r>
      <w:r>
        <w:rPr>
          <w:color w:val="auto"/>
        </w:rPr>
        <w:t xml:space="preserve">        a = temp;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 xml:space="preserve">    return a;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lcm(int a, int b) {</w:t>
      </w:r>
      <w:r>
        <w:rPr>
          <w:color w:val="auto"/>
        </w:rPr>
        <w:br w:type="textWrapping"/>
      </w:r>
      <w:r>
        <w:rPr>
          <w:color w:val="auto"/>
        </w:rPr>
        <w:t xml:space="preserve">    return (a * b) / gcd(a, b);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int a, b;</w:t>
      </w:r>
      <w:r>
        <w:rPr>
          <w:color w:val="auto"/>
        </w:rPr>
        <w:br w:type="textWrapping"/>
      </w:r>
      <w:r>
        <w:rPr>
          <w:color w:val="auto"/>
        </w:rPr>
        <w:t xml:space="preserve">    printf("Enter two numbers: ");</w:t>
      </w:r>
      <w:r>
        <w:rPr>
          <w:color w:val="auto"/>
        </w:rPr>
        <w:br w:type="textWrapping"/>
      </w:r>
      <w:r>
        <w:rPr>
          <w:color w:val="auto"/>
        </w:rPr>
        <w:t xml:space="preserve">    scanf("%d%d", &amp;a, &amp;b);</w:t>
      </w:r>
      <w:r>
        <w:rPr>
          <w:color w:val="auto"/>
        </w:rPr>
        <w:br w:type="textWrapping"/>
      </w:r>
      <w:r>
        <w:rPr>
          <w:color w:val="auto"/>
        </w:rPr>
        <w:t xml:space="preserve">    printf("GCD = %d\nLCM = %d", gcd(a, b), lcm(a, b));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 xml:space="preserve">      </w:t>
      </w:r>
      <w:r>
        <w:drawing>
          <wp:inline distT="0" distB="0" distL="114300" distR="114300">
            <wp:extent cx="2804160" cy="27660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 </w:t>
      </w:r>
    </w:p>
    <w:p w14:paraId="713D78EA">
      <w:pPr>
        <w:rPr>
          <w:color w:val="auto"/>
        </w:rPr>
      </w:pPr>
      <w:r>
        <w:rPr>
          <w:color w:val="auto"/>
        </w:rPr>
        <w:t>Output (Example):</w:t>
      </w:r>
    </w:p>
    <w:p w14:paraId="73171548">
      <w:pPr>
        <w:rPr>
          <w:color w:val="auto"/>
        </w:rPr>
      </w:pPr>
      <w:r>
        <w:rPr>
          <w:color w:val="auto"/>
        </w:rPr>
        <w:t>Enter two numbers: 12 18</w:t>
      </w:r>
      <w:r>
        <w:rPr>
          <w:color w:val="auto"/>
        </w:rPr>
        <w:br w:type="textWrapping"/>
      </w:r>
      <w:r>
        <w:rPr>
          <w:color w:val="auto"/>
        </w:rPr>
        <w:t>GCD = 6</w:t>
      </w:r>
      <w:r>
        <w:rPr>
          <w:color w:val="auto"/>
        </w:rPr>
        <w:br w:type="textWrapping"/>
      </w:r>
      <w:r>
        <w:rPr>
          <w:color w:val="auto"/>
        </w:rPr>
        <w:t>LCM = 36</w:t>
      </w:r>
    </w:p>
    <w:p w14:paraId="43F8BAD6">
      <w:pPr>
        <w:rPr>
          <w:color w:val="auto"/>
        </w:rPr>
      </w:pPr>
      <w:r>
        <w:rPr>
          <w:color w:val="auto"/>
        </w:rPr>
        <w:br w:type="textWrapping"/>
      </w:r>
    </w:p>
    <w:p w14:paraId="6C32F502">
      <w:pPr>
        <w:pStyle w:val="2"/>
        <w:rPr>
          <w:color w:val="auto"/>
        </w:rPr>
      </w:pPr>
      <w:r>
        <w:rPr>
          <w:color w:val="auto"/>
        </w:rPr>
        <w:t>10. Write a program to demonstrate global and local variables.</w:t>
      </w:r>
    </w:p>
    <w:p w14:paraId="4CF08FFE">
      <w:pPr>
        <w:rPr>
          <w:color w:val="auto"/>
        </w:rPr>
      </w:pPr>
      <w:r>
        <w:rPr>
          <w:color w:val="auto"/>
        </w:rPr>
        <w:t>IPO (Input - Process - Output):</w:t>
      </w:r>
    </w:p>
    <w:p w14:paraId="42F2AC6F">
      <w:pPr>
        <w:rPr>
          <w:color w:val="auto"/>
        </w:rPr>
      </w:pPr>
      <w:r>
        <w:rPr>
          <w:color w:val="auto"/>
        </w:rPr>
        <w:t>Input: None</w:t>
      </w:r>
      <w:r>
        <w:rPr>
          <w:color w:val="auto"/>
        </w:rPr>
        <w:br w:type="textWrapping"/>
      </w:r>
      <w:r>
        <w:rPr>
          <w:color w:val="auto"/>
        </w:rPr>
        <w:t>Process: Show scope of global and local variables</w:t>
      </w:r>
      <w:r>
        <w:rPr>
          <w:color w:val="auto"/>
        </w:rPr>
        <w:br w:type="textWrapping"/>
      </w:r>
      <w:r>
        <w:rPr>
          <w:color w:val="auto"/>
        </w:rPr>
        <w:t>Output: Printed values of each</w:t>
      </w:r>
    </w:p>
    <w:p w14:paraId="4E0BD89E">
      <w:pPr>
        <w:rPr>
          <w:color w:val="auto"/>
        </w:rPr>
      </w:pPr>
      <w:r>
        <w:rPr>
          <w:color w:val="auto"/>
        </w:rPr>
        <w:t>Code:</w:t>
      </w:r>
    </w:p>
    <w:p w14:paraId="5465D677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#include &lt;stdio.h&gt;</w:t>
      </w:r>
      <w:r>
        <w:rPr>
          <w:color w:val="auto"/>
        </w:rPr>
        <w:br w:type="textWrapping"/>
      </w:r>
      <w:r>
        <w:rPr>
          <w:color w:val="auto"/>
        </w:rPr>
        <w:t>int globalVar = 100;</w:t>
      </w:r>
      <w:r>
        <w:rPr>
          <w:color w:val="auto"/>
        </w:rPr>
        <w:br w:type="textWrapping"/>
      </w:r>
      <w:r>
        <w:rPr>
          <w:color w:val="auto"/>
        </w:rPr>
        <w:t>void display() {</w:t>
      </w:r>
      <w:r>
        <w:rPr>
          <w:color w:val="auto"/>
        </w:rPr>
        <w:br w:type="textWrapping"/>
      </w:r>
      <w:r>
        <w:rPr>
          <w:color w:val="auto"/>
        </w:rPr>
        <w:t xml:space="preserve">    int localVar = 50;</w:t>
      </w:r>
      <w:r>
        <w:rPr>
          <w:color w:val="auto"/>
        </w:rPr>
        <w:br w:type="textWrapping"/>
      </w:r>
      <w:r>
        <w:rPr>
          <w:color w:val="auto"/>
        </w:rPr>
        <w:t xml:space="preserve">    printf("Inside function: global = %d, local = %d\n", globalVar, localVar);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>int main() {</w:t>
      </w:r>
      <w:r>
        <w:rPr>
          <w:color w:val="auto"/>
        </w:rPr>
        <w:br w:type="textWrapping"/>
      </w:r>
      <w:r>
        <w:rPr>
          <w:color w:val="auto"/>
        </w:rPr>
        <w:t xml:space="preserve">    printf("Inside main: global = %d\n", globalVar);</w:t>
      </w:r>
      <w:r>
        <w:rPr>
          <w:color w:val="auto"/>
        </w:rPr>
        <w:br w:type="textWrapping"/>
      </w:r>
      <w:r>
        <w:rPr>
          <w:color w:val="auto"/>
        </w:rPr>
        <w:t xml:space="preserve">    display();</w:t>
      </w:r>
      <w:r>
        <w:rPr>
          <w:color w:val="auto"/>
        </w:rPr>
        <w:br w:type="textWrapping"/>
      </w:r>
      <w:r>
        <w:rPr>
          <w:color w:val="auto"/>
        </w:rPr>
        <w:t xml:space="preserve">    return 0;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  <w:r>
        <w:rPr>
          <w:color w:val="auto"/>
        </w:rPr>
        <w:t xml:space="preserve">        </w:t>
      </w:r>
      <w:r>
        <w:drawing>
          <wp:inline distT="0" distB="0" distL="114300" distR="114300">
            <wp:extent cx="3901440" cy="283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auto"/>
        </w:rPr>
        <w:t>Output (Example):</w:t>
      </w:r>
    </w:p>
    <w:p w14:paraId="377B90C0">
      <w:pPr>
        <w:rPr>
          <w:color w:val="auto"/>
        </w:rPr>
      </w:pPr>
      <w:r>
        <w:rPr>
          <w:color w:val="auto"/>
        </w:rPr>
        <w:t>Inside main: global = 100</w:t>
      </w:r>
      <w:r>
        <w:rPr>
          <w:color w:val="auto"/>
        </w:rPr>
        <w:br w:type="textWrapping"/>
      </w:r>
      <w:r>
        <w:rPr>
          <w:color w:val="auto"/>
        </w:rPr>
        <w:t>Inside function: global = 100, local = 50</w:t>
      </w:r>
    </w:p>
    <w:p w14:paraId="7F6C1098">
      <w:pPr>
        <w:rPr>
          <w:color w:val="auto"/>
        </w:rPr>
      </w:pPr>
      <w:r>
        <w:rPr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18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Surya Tej</cp:lastModifiedBy>
  <dcterms:modified xsi:type="dcterms:W3CDTF">2025-08-07T14:31:24Z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25BFAAE7E1D54B85AB000B2A2FF9C207_13</vt:lpwstr>
  </property>
</Properties>
</file>